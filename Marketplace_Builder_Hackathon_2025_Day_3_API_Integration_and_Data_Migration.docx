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Marketplace Builder Hackathon 2025 - Day 3: API Integration and Data Migration Documentation</w:t>
      </w:r>
    </w:p>
    <w:p>
      <w:pPr>
        <w:pStyle w:val="Heading1"/>
      </w:pPr>
      <w:r>
        <w:t>Table of Contents</w:t>
      </w:r>
    </w:p>
    <w:p>
      <w:r>
        <w:t>1. Overview</w:t>
        <w:br/>
        <w:t>2. Objectives</w:t>
        <w:br/>
        <w:t>3. Prerequisites</w:t>
        <w:br/>
        <w:t>4. Environment Setup</w:t>
        <w:br/>
        <w:t>5. API Integration</w:t>
        <w:br/>
        <w:t xml:space="preserve">   - Understanding the API</w:t>
        <w:br/>
        <w:t xml:space="preserve">   - Authentication &amp; Authorization</w:t>
        <w:br/>
        <w:t xml:space="preserve">   - Endpoints and Usage</w:t>
        <w:br/>
        <w:t xml:space="preserve">   - Error Handling</w:t>
        <w:br/>
        <w:t>6. Data Migration</w:t>
        <w:br/>
        <w:t xml:space="preserve">   - Data Sources</w:t>
        <w:br/>
        <w:t xml:space="preserve">   - Migration Strategies</w:t>
        <w:br/>
        <w:t xml:space="preserve">   - Migration Tools and Scripts</w:t>
        <w:br/>
        <w:t xml:space="preserve">   - Validation and Testing</w:t>
        <w:br/>
        <w:t>7. Implementation Steps</w:t>
        <w:br/>
        <w:t>8. Troubleshooting</w:t>
        <w:br/>
        <w:t>9. Conclusion</w:t>
        <w:br/>
        <w:t>10. References</w:t>
        <w:br/>
      </w:r>
    </w:p>
    <w:p>
      <w:pPr>
        <w:pStyle w:val="Heading2"/>
      </w:pPr>
      <w:r>
        <w:t>Overview</w:t>
      </w:r>
    </w:p>
    <w:p>
      <w:r>
        <w:t>This document provides detailed instructions and best practices for integrating external APIs and performing data migration as part of Day 3 of the Marketplace Builder Hackathon 2025. Participants will learn how to connect their marketplace application with third-party APIs, handle authentication, manage endpoints, and execute robust data migration strategies to ensure seamless data transfer.</w:t>
      </w:r>
    </w:p>
    <w:p>
      <w:pPr>
        <w:pStyle w:val="Heading2"/>
      </w:pPr>
      <w:r>
        <w:t>Objectives</w:t>
      </w:r>
    </w:p>
    <w:p>
      <w:r>
        <w:t>- Integrate External APIs: Connect the marketplace application to external services, fetch or post data using RESTful API calls.</w:t>
        <w:br/>
        <w:t>- Data Migration: Migrate existing data into the new application’s format or from legacy systems to a modern database.</w:t>
        <w:br/>
        <w:t>- Error Handling and Testing: Implement proper error handling for API calls and validate data integrity during migration.</w:t>
      </w:r>
    </w:p>
    <w:p>
      <w:pPr>
        <w:pStyle w:val="Heading2"/>
      </w:pPr>
      <w:r>
        <w:t>Prerequisites</w:t>
      </w:r>
    </w:p>
    <w:p>
      <w:r>
        <w:t>- Basic Knowledge of REST APIs: Understanding HTTP methods (GET, POST, PUT, DELETE) and status codes.</w:t>
        <w:br/>
        <w:t>- Familiarity with JavaScript/TypeScript: Most examples are provided using JavaScript or TypeScript.</w:t>
        <w:br/>
        <w:t>- Database Fundamentals: Knowledge of SQL or NoSQL databases, as applicable.</w:t>
        <w:br/>
        <w:t>- Environment Setup: Node.js, a code editor (e.g., VS Code), and Git are recommended.</w:t>
        <w:br/>
        <w:t>- Existing Project Setup: Ensure you have set up your project repository, and all necessary dependencies are installed.</w:t>
      </w:r>
    </w:p>
    <w:p>
      <w:pPr>
        <w:pStyle w:val="Heading2"/>
      </w:pPr>
      <w:r>
        <w:t>Environment Setup</w:t>
      </w:r>
    </w:p>
    <w:p>
      <w:r>
        <w:t>1. Clone the Repository:</w:t>
      </w:r>
    </w:p>
    <w:p>
      <w:r>
        <w:t>git clone https://github.com/panaverse/learn-nextjs.git</w:t>
      </w:r>
    </w:p>
    <w:p>
      <w:r>
        <w:t>cd learn-nextjs/HACKATHONS/Marketplace_Builder_Hackathon_2025</w:t>
      </w:r>
    </w:p>
    <w:p>
      <w:r>
        <w:t>2. Install Dependencies:</w:t>
      </w:r>
    </w:p>
    <w:p>
      <w:r>
        <w:t>npm install or yarn install</w:t>
      </w:r>
    </w:p>
    <w:p>
      <w:r>
        <w:t>3. Configuration: Create and configure environment variables as needed (e.g., API keys, database URIs). For example, create a .env file:</w:t>
      </w:r>
    </w:p>
    <w:p>
      <w:r>
        <w:t>API_KEY=your_api_key_here</w:t>
      </w:r>
    </w:p>
    <w:p>
      <w:r>
        <w:t>DATABASE_URI=your_database_connection_string_here</w:t>
      </w:r>
    </w:p>
    <w:p>
      <w:pPr>
        <w:pStyle w:val="Heading2"/>
      </w:pPr>
      <w:r>
        <w:t>API Integration</w:t>
      </w:r>
    </w:p>
    <w:p>
      <w:r>
        <w:t>### Understanding the API</w:t>
      </w:r>
    </w:p>
    <w:p>
      <w:r>
        <w:t>Before integration, thoroughly review the API documentation provided by the third-party service.</w:t>
        <w:br/>
        <w:t>Identify the base URL and endpoints that will be used in your application.</w:t>
      </w:r>
    </w:p>
    <w:p>
      <w:pPr>
        <w:pStyle w:val="Heading3"/>
      </w:pPr>
      <w:r>
        <w:t>Authentication &amp; Authorization</w:t>
      </w:r>
    </w:p>
    <w:p>
      <w:r>
        <w:t>API Keys/OAuth: Depending on the API, you may need to use API keys, OAuth tokens, or other authentication methods.</w:t>
      </w:r>
    </w:p>
    <w:p>
      <w:r>
        <w:t>Example (Using API Key):</w:t>
      </w:r>
    </w:p>
    <w:p>
      <w:r>
        <w:t>const apiKey = process.env.API_KEY;</w:t>
        <w:br/>
        <w:t>const headers = {</w:t>
        <w:br/>
        <w:t xml:space="preserve">  "Authorization": `Bearer ${apiKey}`,</w:t>
        <w:br/>
        <w:t xml:space="preserve">  "Content-Type": "application/json",</w:t>
        <w:br/>
        <w:t>};</w:t>
      </w:r>
    </w:p>
    <w:p>
      <w:pPr>
        <w:pStyle w:val="Heading3"/>
      </w:pPr>
      <w:r>
        <w:t>Endpoints and Usage</w:t>
      </w:r>
    </w:p>
    <w:p>
      <w:r>
        <w:t>GET Requests: Fetch data from the API.</w:t>
      </w:r>
    </w:p>
    <w:p>
      <w:r>
        <w:t>fetch("https://api.example.com/products", { headers })</w:t>
        <w:br/>
        <w:t xml:space="preserve">  .then(response =&gt; response.json())</w:t>
        <w:br/>
        <w:t xml:space="preserve">  .then(data =&gt; console.log(data))</w:t>
        <w:br/>
        <w:t xml:space="preserve">  .catch(error =&gt; console.error("Error:", error));</w:t>
      </w:r>
    </w:p>
    <w:p>
      <w:r>
        <w:t>POST Requests: Send data to the API.</w:t>
      </w:r>
    </w:p>
    <w:p>
      <w:r>
        <w:t>fetch("https://api.example.com/products", {</w:t>
        <w:br/>
        <w:t xml:space="preserve">  method: "POST",</w:t>
        <w:br/>
        <w:t xml:space="preserve">  headers,</w:t>
        <w:br/>
        <w:t xml:space="preserve">  body: JSON.stringify({ name: "New Product", price: 29.99 }),</w:t>
        <w:br/>
        <w:t>})</w:t>
        <w:br/>
        <w:t xml:space="preserve">  .then(response =&gt; response.json())</w:t>
        <w:br/>
        <w:t xml:space="preserve">  .then(data =&gt; console.log(data))</w:t>
        <w:br/>
        <w:t xml:space="preserve">  .catch(error =&gt; console.error("Error:", error));</w:t>
      </w:r>
    </w:p>
    <w:p>
      <w:pPr>
        <w:pStyle w:val="Heading3"/>
      </w:pPr>
      <w:r>
        <w:t>Error Handling</w:t>
      </w:r>
    </w:p>
    <w:p>
      <w:r>
        <w:t>Response Checks: Always check response status codes.</w:t>
        <w:br/>
        <w:t>Retry Mechanisms: Implement retry logic if requests fail due to network issues.</w:t>
        <w:br/>
        <w:t>Logging: Log errors for debugging and monitoring.</w:t>
      </w:r>
    </w:p>
    <w:p>
      <w:pPr>
        <w:pStyle w:val="Heading2"/>
      </w:pPr>
      <w:r>
        <w:t>Data Migration</w:t>
      </w:r>
    </w:p>
    <w:p>
      <w:pPr>
        <w:pStyle w:val="Heading3"/>
      </w:pPr>
      <w:r>
        <w:t>Data Sources</w:t>
      </w:r>
    </w:p>
    <w:p>
      <w:r>
        <w:t>Identify the current location and format of legacy data.</w:t>
      </w:r>
    </w:p>
    <w:p>
      <w:pPr>
        <w:pStyle w:val="Heading3"/>
      </w:pPr>
      <w:r>
        <w:t>Migration Strategies</w:t>
      </w:r>
    </w:p>
    <w:p>
      <w:r>
        <w:t>ETL (Extract, Transform, Load): Outline steps to extract data, transform it into the required format, and load it into the new database.</w:t>
        <w:br/>
        <w:t>Incremental vs. Bulk Migration: Decide whether to perform a one-time full migration or an incremental migration to minimize downtime.</w:t>
      </w:r>
    </w:p>
    <w:p>
      <w:pPr>
        <w:pStyle w:val="Heading3"/>
      </w:pPr>
      <w:r>
        <w:t>Migration Tools and Scripts</w:t>
      </w:r>
    </w:p>
    <w:p>
      <w:r>
        <w:t>Custom Scripts: Write scripts (e.g., using Node.js, Python) to automate the migration process.</w:t>
      </w:r>
    </w:p>
    <w:p>
      <w:r>
        <w:t>const migrateData = async () =&gt; {</w:t>
        <w:br/>
        <w:t xml:space="preserve">  const legacyData = await fetchLegacyData();</w:t>
        <w:br/>
        <w:t xml:space="preserve">  const transformedData = transformData(legacyData);</w:t>
        <w:br/>
        <w:t xml:space="preserve">  await loadDataToDatabase(transformedData);</w:t>
        <w:br/>
        <w:t>};</w:t>
      </w:r>
    </w:p>
    <w:p>
      <w:pPr>
        <w:pStyle w:val="Heading3"/>
      </w:pPr>
      <w:r>
        <w:t>Validation and Testing</w:t>
      </w:r>
    </w:p>
    <w:p>
      <w:r>
        <w:t>Data Integrity: Verify that all data has been accurately migrated.</w:t>
        <w:br/>
        <w:t>Automated Tests: Write tests to compare the legacy and migrated data.</w:t>
        <w:br/>
        <w:t>Rollback Strategy: Always have a rollback plan in case something goes wrong.</w:t>
      </w:r>
    </w:p>
    <w:p>
      <w:pPr>
        <w:pStyle w:val="Heading2"/>
      </w:pPr>
      <w:r>
        <w:t>Implementation Steps</w:t>
      </w:r>
    </w:p>
    <w:p>
      <w:r>
        <w:t>1. Set Up Environment: Configure API keys and database connections.</w:t>
        <w:br/>
        <w:t>2. Develop API Integration: Implement functions for GET, POST, PUT, DELETE operations. Handle authentication, headers, and error responses.</w:t>
        <w:br/>
        <w:t>3. Create Data Migration Scripts: Write scripts to extract and transform data. Execute and validate the data migration.</w:t>
        <w:br/>
        <w:t>4. Testing and Debugging: Test API endpoints with tools like Postman. Run automated tests for data migration. Debug any issues and refine error handling.</w:t>
        <w:br/>
        <w:t>5. Documentation and Review: Update code comments and documentation. Review the implementation with team members.</w:t>
      </w:r>
    </w:p>
    <w:p>
      <w:pPr>
        <w:pStyle w:val="Heading2"/>
      </w:pPr>
      <w:r>
        <w:t>Troubleshooting</w:t>
      </w:r>
    </w:p>
    <w:p>
      <w:r>
        <w:t>API Errors: Ensure your API key/token is valid.</w:t>
        <w:br/>
        <w:t>Data Mismatch: Validate the data types and formats between source and target.</w:t>
        <w:br/>
        <w:t>Network Issues: Implement retry logic. Use network debugging tools to diagnose connectivity issues.</w:t>
      </w:r>
    </w:p>
    <w:p>
      <w:pPr>
        <w:pStyle w:val="Heading2"/>
      </w:pPr>
      <w:r>
        <w:t>Conclusion</w:t>
      </w:r>
    </w:p>
    <w:p>
      <w:r>
        <w:t>Day 3 of the hackathon focuses on integrating external APIs and migrating data into your marketplace application. By following this guide, you should be able to set up a reliable API integration, perform data migrations with confidence, and ensure that your application can handle data from both external and legacy sources efficiently.</w:t>
      </w:r>
    </w:p>
    <w:p>
      <w:pPr>
        <w:pStyle w:val="Heading2"/>
      </w:pPr>
      <w:r>
        <w:t>References</w:t>
      </w:r>
    </w:p>
    <w:p>
      <w:r>
        <w:t>[API Provider Documentation](#) – Link to the external API documentation.</w:t>
        <w:br/>
        <w:t>[Database Migration Best Practices](#) – Reference material on data migration.</w:t>
        <w:br/>
        <w:t>[Error Handling in JavaScript](https://developer.mozilla.org/en-US/docs/Web/JavaScript/Guide/Control_flow_and_error_handling)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